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Hoje, bitcoin está mais para ouro que para moeda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gif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Hoje, o bitcoin está mais para um ativo parecido com o ouro; além do que os governos e órgãos normativos têm criando regras e controles sobre as moedas virtuais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https://economia.estadao.com.br/noticias/geral,hoje-bitcoin-esta-mais-para-ouro-que-para-moeda,70002612708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gif"/><Relationship Id="rId12" Type="http://schemas.openxmlformats.org/officeDocument/2006/relationships/image" Target="media/image4.jp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