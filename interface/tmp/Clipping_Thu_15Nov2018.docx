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198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il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98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2564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ndo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5648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Brasil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Brasil tem o maior nº de casos de HTLV do mundo, o primo do HIV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São 2 milhões de pessoas infectadas no país, segundo a Fundação Oswaldo Cruz (Fiocruz); doença é transmitida da mesma forma que o HIV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t>tiny img</w:t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Brasil tem o maior nº de casos de HTLV do mundo, o primo do HIV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Rio de Janeiro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Mix Brasil (1)/Outra série, para dar conta das diversidade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gif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Sai o Festival do Rio e começa o Mix Brasil, que, em sua 26.ª edição, realiza-se num  momento estranhíssimo da vida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t>tiny img</w:t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Mix Brasil (1)/Outra série, para dar conta das diversidade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México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Dentro da caravana de migrantes que vai para os EUA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Sonho de uma vida melhor fez Maribel Ponce Hernandez se unir à caravana de migrantes da América Central junto com os filhos. Esta viúva se mostra irredutível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t>tiny img</w:t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Dentro da caravana de migrantes que vai para os EUA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_log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footerStyle"/>
        <w:jc w:val="center"/>
      </w:pPr>
      <w:r>
        <w:t>Elaboração</w:t>
      </w:r>
    </w:p>
    <w:p>
      <w:pPr>
        <w:pStyle w:val="footerStyle"/>
        <w:jc w:val="center"/>
      </w:pPr>
      <w:r>
        <w:t>Tradução</w:t>
      </w:r>
    </w:p>
    <w:p>
      <w:pPr>
        <w:pStyle w:val="footerStyle"/>
        <w:jc w:val="center"/>
      </w:pPr>
      <w:r>
        <w:t>Equipe Editorial</w:t>
      </w:r>
    </w:p>
    <w:p>
      <w:pPr>
        <w:pStyle w:val="footerStyle"/>
        <w:jc w:val="center"/>
      </w:pPr>
      <w:r>
        <w:t>Revisão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regionStyle">
    <w:name w:val="regionStyle"/>
    <w:rPr>
      <w:rFonts w:ascii="PT Sans" w:hAnsi="PT Sans"/>
      <w:b w:val="0"/>
      <w:color w:val="686868"/>
      <w:sz w:val="28"/>
    </w:rPr>
  </w:style>
  <w:style w:type="character" w:customStyle="1" w:styleId="titleStyle">
    <w:name w:val="titleStyle"/>
    <w:rPr>
      <w:rFonts w:ascii="PT Sans" w:hAnsi="PT Sans"/>
      <w:b w:val="0"/>
      <w:color w:val="000000"/>
      <w:sz w:val="28"/>
    </w:rPr>
  </w:style>
  <w:style w:type="character" w:customStyle="1" w:styleId="textStyle">
    <w:name w:val="textStyle"/>
    <w:rPr>
      <w:rFonts w:ascii="PT Sans" w:hAnsi="PT Sans"/>
      <w:b w:val="0"/>
      <w:color w:val="000000"/>
      <w:sz w:val="24"/>
    </w:rPr>
  </w:style>
  <w:style w:type="character" w:customStyle="1" w:styleId="urlStyle">
    <w:name w:val="urlStyle"/>
    <w:rPr>
      <w:rFonts w:ascii="PT Sans" w:hAnsi="PT Sans"/>
      <w:b w:val="0"/>
      <w:color w:val="686868"/>
      <w:sz w:val="16"/>
    </w:rPr>
  </w:style>
  <w:style w:type="paragraph" w:customStyle="1" w:styleId="footerStyle">
    <w:name w:val="footerStyle"/>
    <w:rPr>
      <w:rFonts w:ascii="PT Sans" w:hAnsi="PT Sans"/>
      <w:b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gif"/><Relationship Id="rId13" Type="http://schemas.openxmlformats.org/officeDocument/2006/relationships/image" Target="media/image5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